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Analista de Suporte Técnico</w:t>
      </w:r>
    </w:p>
    <w:p>
      <w:r>
        <w:t>Experiência Profissional:</w:t>
      </w:r>
    </w:p>
    <w:p>
      <w:r>
        <w:t>- Atendimento help desk e service desk</w:t>
      </w:r>
    </w:p>
    <w:p>
      <w:r>
        <w:t>- Resolução de problemas de hardware e software</w:t>
      </w:r>
    </w:p>
    <w:p>
      <w:r>
        <w:t>- Manutenção de infraestrutura de redes</w:t>
      </w:r>
    </w:p>
    <w:p>
      <w:r>
        <w:t>- Gestão de tickets e suporte ao usuário</w:t>
      </w:r>
    </w:p>
    <w:p>
      <w:r>
        <w:t>Formação: Técnico em Informática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